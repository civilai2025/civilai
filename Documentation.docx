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14298" w14:textId="77777777" w:rsidR="00FD27D1" w:rsidRDefault="00000000">
      <w:pPr>
        <w:pStyle w:val="Title"/>
      </w:pPr>
      <w:r>
        <w:t>Pipeline Documentation for Vector Database (VDb) Creation and Querying System</w:t>
      </w:r>
    </w:p>
    <w:p w14:paraId="3E049AFC" w14:textId="77777777" w:rsidR="00FD27D1" w:rsidRDefault="00000000">
      <w:pPr>
        <w:pStyle w:val="Heading1"/>
      </w:pPr>
      <w:r>
        <w:t>1. Module Installation</w:t>
      </w:r>
    </w:p>
    <w:p w14:paraId="51BA8040" w14:textId="77777777" w:rsidR="00FD27D1" w:rsidRDefault="00000000">
      <w:r>
        <w:br/>
        <w:t>The following Python modules and system dependencies were installed to enable OCR, translation, document parsing, and vector database functionalities:</w:t>
      </w:r>
      <w:r>
        <w:br/>
        <w:t>- PyPDF2, python-docx, pdf2image, pytesseract, langdetect, tqdm</w:t>
      </w:r>
      <w:r>
        <w:br/>
        <w:t>- poppler-utils (system dependency for pdf2image)</w:t>
      </w:r>
      <w:r>
        <w:br/>
        <w:t>- paddleocr, paddlepaddle (for OCR)</w:t>
      </w:r>
      <w:r>
        <w:br/>
        <w:t>- langchain, langchain-community (for text processing and database operations)</w:t>
      </w:r>
      <w:r>
        <w:br/>
        <w:t>- sentence-transformers, faiss-cpu, transformers (for embedding and retrieval)</w:t>
      </w:r>
      <w:r>
        <w:br/>
      </w:r>
    </w:p>
    <w:p w14:paraId="7AD6F4C2" w14:textId="22D87D59" w:rsidR="00FD27D1" w:rsidRDefault="00000000">
      <w:pPr>
        <w:pStyle w:val="Heading1"/>
      </w:pPr>
      <w:r>
        <w:t>2. VDb Creation Pipeline</w:t>
      </w:r>
      <w:r w:rsidR="000F3306">
        <w:t>_(by pdf_to_vector_DB.ipynb)</w:t>
      </w:r>
    </w:p>
    <w:p w14:paraId="673917A6" w14:textId="7FF7942C" w:rsidR="00FD27D1" w:rsidRDefault="00000000">
      <w:r>
        <w:t xml:space="preserve">Step </w:t>
      </w:r>
      <w:r w:rsidR="000F3306">
        <w:t>1</w:t>
      </w:r>
      <w:r>
        <w:t>: Extract all PDF file paths from the target directory.</w:t>
      </w:r>
    </w:p>
    <w:p w14:paraId="144D22DC" w14:textId="08BF7FE0" w:rsidR="00FD27D1" w:rsidRDefault="00000000">
      <w:r>
        <w:t xml:space="preserve">Step </w:t>
      </w:r>
      <w:r w:rsidR="000F3306">
        <w:t>2</w:t>
      </w:r>
      <w:r>
        <w:t>: For each PDF file:</w:t>
      </w:r>
    </w:p>
    <w:p w14:paraId="6E3F0672" w14:textId="77777777" w:rsidR="00FD27D1" w:rsidRDefault="00000000">
      <w:pPr>
        <w:pStyle w:val="ListBullet"/>
      </w:pPr>
      <w:r>
        <w:t>- Try extracting text using PyPDF2. If unsuccessful, apply PaddleOCR.</w:t>
      </w:r>
    </w:p>
    <w:p w14:paraId="02E729EC" w14:textId="77777777" w:rsidR="00FD27D1" w:rsidRDefault="00000000">
      <w:pPr>
        <w:pStyle w:val="ListBullet"/>
      </w:pPr>
      <w:r>
        <w:t>- If detected language is Hindi, translate it to English using Helsinki-NLP MarianMT.</w:t>
      </w:r>
    </w:p>
    <w:p w14:paraId="793FE26D" w14:textId="331B560C" w:rsidR="00FD27D1" w:rsidRDefault="00000000">
      <w:r>
        <w:t xml:space="preserve">Step </w:t>
      </w:r>
      <w:r w:rsidR="000F3306">
        <w:t>3</w:t>
      </w:r>
      <w:r>
        <w:t>: Use RecursiveCharacterTextSplitter to split text into chunks.</w:t>
      </w:r>
    </w:p>
    <w:p w14:paraId="22DE696F" w14:textId="14896F81" w:rsidR="00FD27D1" w:rsidRDefault="00000000">
      <w:r>
        <w:t xml:space="preserve">Step </w:t>
      </w:r>
      <w:r w:rsidR="000F3306">
        <w:t>4</w:t>
      </w:r>
      <w:r>
        <w:t>: Embed each chunk using "all-MiniLM-L6-v2" model from HuggingFace.</w:t>
      </w:r>
    </w:p>
    <w:p w14:paraId="497F9F37" w14:textId="2109B049" w:rsidR="00FD27D1" w:rsidRDefault="00000000">
      <w:r>
        <w:t xml:space="preserve">Step </w:t>
      </w:r>
      <w:r w:rsidR="000F3306">
        <w:t>5</w:t>
      </w:r>
      <w:r>
        <w:t>: Store all chunks in a FAISS vector database and save to disk.</w:t>
      </w:r>
    </w:p>
    <w:p w14:paraId="400BDD4B" w14:textId="1E60B6DD" w:rsidR="00FD27D1" w:rsidRDefault="00000000">
      <w:pPr>
        <w:pStyle w:val="Heading1"/>
      </w:pPr>
      <w:r>
        <w:t>3. Chunk Retrieval and Reranking</w:t>
      </w:r>
      <w:r w:rsidR="000F3306">
        <w:t>_(by testing_phase.ipynb)</w:t>
      </w:r>
    </w:p>
    <w:p w14:paraId="223557B2" w14:textId="77777777" w:rsidR="00FD27D1" w:rsidRDefault="00000000">
      <w:r>
        <w:t>Step 1: Load FAISS vector database from disk using HuggingFace embeddings.</w:t>
      </w:r>
    </w:p>
    <w:p w14:paraId="73720C25" w14:textId="77777777" w:rsidR="00FD27D1" w:rsidRDefault="00000000">
      <w:r>
        <w:t>Step 2: Perform top-k similarity search using input query.</w:t>
      </w:r>
    </w:p>
    <w:p w14:paraId="7948E864" w14:textId="77777777" w:rsidR="00FD27D1" w:rsidRDefault="00000000">
      <w:r>
        <w:t>Step 3: Use CrossEncoder ("ms-marco-MiniLM-L-6-v2") to rerank the top documents.</w:t>
      </w:r>
    </w:p>
    <w:p w14:paraId="7D083564" w14:textId="77777777" w:rsidR="00FD27D1" w:rsidRDefault="00000000">
      <w:r>
        <w:t>Step 4: Select and return top 3 reranked chunks for further processing.</w:t>
      </w:r>
    </w:p>
    <w:p w14:paraId="3EF54147" w14:textId="645579B9" w:rsidR="00FD27D1" w:rsidRDefault="00000000">
      <w:pPr>
        <w:pStyle w:val="Heading1"/>
      </w:pPr>
      <w:r>
        <w:lastRenderedPageBreak/>
        <w:t>4. Final Querying using Mistral Model (via Ollama)</w:t>
      </w:r>
      <w:r w:rsidR="000F3306">
        <w:t>(by my_script.py)</w:t>
      </w:r>
    </w:p>
    <w:p w14:paraId="61D615AF" w14:textId="77777777" w:rsidR="00FD27D1" w:rsidRDefault="00000000">
      <w:r>
        <w:br/>
        <w:t>- The top 3 reranked chunks and the query are sent to a locally running Mistral model (accessed via Ollama API).</w:t>
      </w:r>
      <w:r>
        <w:br/>
        <w:t>- The response provides relevant summarized or direct answers.</w:t>
      </w:r>
      <w:r>
        <w:br/>
        <w:t>- Prompt structure: Combined context + user query.</w:t>
      </w:r>
      <w:r>
        <w:br/>
      </w:r>
    </w:p>
    <w:p w14:paraId="6D0AD30E" w14:textId="77777777" w:rsidR="00FD27D1" w:rsidRDefault="00000000">
      <w:pPr>
        <w:pStyle w:val="Heading1"/>
      </w:pPr>
      <w:r>
        <w:t>5. Modules Used</w:t>
      </w:r>
    </w:p>
    <w:p w14:paraId="534FC349" w14:textId="77777777" w:rsidR="00FD27D1" w:rsidRDefault="00000000">
      <w:r>
        <w:br/>
        <w:t>- os, glob, gc: File and memory management</w:t>
      </w:r>
      <w:r>
        <w:br/>
        <w:t>- tqdm: Progress tracking</w:t>
      </w:r>
      <w:r>
        <w:br/>
        <w:t>- PyPDF2, pdf2image: PDF processing</w:t>
      </w:r>
      <w:r>
        <w:br/>
        <w:t>- numpy: Image array manipulation for OCR</w:t>
      </w:r>
      <w:r>
        <w:br/>
        <w:t>- paddleocr: OCR engine</w:t>
      </w:r>
      <w:r>
        <w:br/>
        <w:t>- langdetect: Language detection</w:t>
      </w:r>
      <w:r>
        <w:br/>
        <w:t>- transformers (MarianMTModel, MarianTokenizer): Translation</w:t>
      </w:r>
      <w:r>
        <w:br/>
        <w:t>- langchain (RecursiveCharacterTextSplitter, HuggingFaceEmbeddings, FAISS): Text splitting, embedding, vector DB</w:t>
      </w:r>
      <w:r>
        <w:br/>
        <w:t>- sentence_transformers (CrossEncoder): Reranking</w:t>
      </w:r>
      <w:r>
        <w:br/>
        <w:t>- requests: API communication with Ollama</w:t>
      </w:r>
      <w:r>
        <w:br/>
      </w:r>
    </w:p>
    <w:sectPr w:rsidR="00FD2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512473">
    <w:abstractNumId w:val="8"/>
  </w:num>
  <w:num w:numId="2" w16cid:durableId="1778326419">
    <w:abstractNumId w:val="6"/>
  </w:num>
  <w:num w:numId="3" w16cid:durableId="997076587">
    <w:abstractNumId w:val="5"/>
  </w:num>
  <w:num w:numId="4" w16cid:durableId="1140878925">
    <w:abstractNumId w:val="4"/>
  </w:num>
  <w:num w:numId="5" w16cid:durableId="1622759978">
    <w:abstractNumId w:val="7"/>
  </w:num>
  <w:num w:numId="6" w16cid:durableId="1993438565">
    <w:abstractNumId w:val="3"/>
  </w:num>
  <w:num w:numId="7" w16cid:durableId="790711728">
    <w:abstractNumId w:val="2"/>
  </w:num>
  <w:num w:numId="8" w16cid:durableId="861745208">
    <w:abstractNumId w:val="1"/>
  </w:num>
  <w:num w:numId="9" w16cid:durableId="150104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306"/>
    <w:rsid w:val="0015074B"/>
    <w:rsid w:val="0029639D"/>
    <w:rsid w:val="00326F90"/>
    <w:rsid w:val="0073232E"/>
    <w:rsid w:val="00AA1D8D"/>
    <w:rsid w:val="00B47730"/>
    <w:rsid w:val="00CB0664"/>
    <w:rsid w:val="00FC693F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C0813"/>
  <w14:defaultImageDpi w14:val="300"/>
  <w15:docId w15:val="{8799170E-168D-490D-856D-C19286D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</cp:lastModifiedBy>
  <cp:revision>2</cp:revision>
  <dcterms:created xsi:type="dcterms:W3CDTF">2013-12-23T23:15:00Z</dcterms:created>
  <dcterms:modified xsi:type="dcterms:W3CDTF">2025-06-01T06:19:00Z</dcterms:modified>
  <cp:category/>
</cp:coreProperties>
</file>